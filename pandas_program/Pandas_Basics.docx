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012F" w14:textId="77777777" w:rsidR="007D49DD" w:rsidRDefault="00000000">
      <w:pPr>
        <w:pStyle w:val="Title"/>
      </w:pPr>
      <w:r>
        <w:t>Pandas Basics - Teaching Guide for College Students</w:t>
      </w:r>
    </w:p>
    <w:p w14:paraId="1B645B17" w14:textId="77777777" w:rsidR="007D49DD" w:rsidRDefault="00000000">
      <w:pPr>
        <w:pStyle w:val="Heading1"/>
      </w:pPr>
      <w:r>
        <w:t>1. Introduction to Pandas</w:t>
      </w:r>
    </w:p>
    <w:p w14:paraId="74075439" w14:textId="77777777" w:rsidR="007D49DD" w:rsidRDefault="00000000">
      <w:r>
        <w:t>Pandas is an open-source Python library used for data analysis and manipulation. It provides data structures like Series (1D) and DataFrame (2D), which are powerful tools for handling structured data.</w:t>
      </w:r>
    </w:p>
    <w:p w14:paraId="58370ADD" w14:textId="77777777" w:rsidR="007D49DD" w:rsidRDefault="00000000">
      <w:pPr>
        <w:pStyle w:val="Heading1"/>
      </w:pPr>
      <w:r>
        <w:t>2. Why Use Pandas?</w:t>
      </w:r>
    </w:p>
    <w:p w14:paraId="52A89960" w14:textId="77777777" w:rsidR="007D49DD" w:rsidRDefault="00000000">
      <w:r>
        <w:t>- Easy handling of missing data</w:t>
      </w:r>
      <w:r>
        <w:br/>
        <w:t>- Powerful group by functionality</w:t>
      </w:r>
      <w:r>
        <w:br/>
        <w:t>- Easy data filtering and selection</w:t>
      </w:r>
      <w:r>
        <w:br/>
        <w:t>- Support for various file formats (CSV, Excel, JSON, etc.)</w:t>
      </w:r>
      <w:r>
        <w:br/>
        <w:t>- Data alignment and integrated handling of time series data</w:t>
      </w:r>
    </w:p>
    <w:p w14:paraId="2910D098" w14:textId="77777777" w:rsidR="007D49DD" w:rsidRDefault="00000000">
      <w:pPr>
        <w:pStyle w:val="Heading1"/>
      </w:pPr>
      <w:r>
        <w:t>3. Creating Series and DataFrame</w:t>
      </w:r>
    </w:p>
    <w:p w14:paraId="051F0D19" w14:textId="77777777" w:rsidR="007D49DD" w:rsidRDefault="00000000">
      <w:r>
        <w:t>Example: Creating a Series</w:t>
      </w:r>
    </w:p>
    <w:p w14:paraId="6B7B8A66" w14:textId="77777777" w:rsidR="00702CB0" w:rsidRDefault="00000000" w:rsidP="00702CB0">
      <w:r>
        <w:br/>
      </w:r>
      <w:r w:rsidR="00702CB0">
        <w:t>import pandas as pd</w:t>
      </w:r>
      <w:r w:rsidR="00702CB0">
        <w:br/>
      </w:r>
      <w:r w:rsidR="00702CB0">
        <w:br/>
        <w:t>data = [10, 20, 30, 40]</w:t>
      </w:r>
      <w:r w:rsidR="00702CB0">
        <w:br/>
        <w:t>s = pd.Series(data)</w:t>
      </w:r>
      <w:r w:rsidR="00702CB0">
        <w:br/>
        <w:t>print(s)</w:t>
      </w:r>
      <w:r w:rsidR="00702CB0">
        <w:br/>
      </w:r>
    </w:p>
    <w:p w14:paraId="4A26213D" w14:textId="67AB6B8A" w:rsidR="00702CB0" w:rsidRDefault="00702CB0" w:rsidP="00702CB0">
      <w:r>
        <w:t>output:</w:t>
      </w:r>
    </w:p>
    <w:p w14:paraId="7E2B90D4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0    10</w:t>
      </w:r>
    </w:p>
    <w:p w14:paraId="68600688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1    20</w:t>
      </w:r>
    </w:p>
    <w:p w14:paraId="46E77070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2    30</w:t>
      </w:r>
    </w:p>
    <w:p w14:paraId="37D15B25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3    40</w:t>
      </w:r>
    </w:p>
    <w:p w14:paraId="75A267D7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dtype: int64</w:t>
      </w:r>
    </w:p>
    <w:p w14:paraId="13461C33" w14:textId="7D7961D0" w:rsidR="007D49DD" w:rsidRDefault="007D49DD"/>
    <w:p w14:paraId="3C27EBCA" w14:textId="77777777" w:rsidR="00702CB0" w:rsidRDefault="00702CB0"/>
    <w:p w14:paraId="03B49923" w14:textId="36497C07" w:rsidR="007D49DD" w:rsidRDefault="00000000">
      <w:r>
        <w:lastRenderedPageBreak/>
        <w:t>Example: Creating a DataFrame</w:t>
      </w:r>
    </w:p>
    <w:p w14:paraId="6C2E2CFB" w14:textId="58F4F8A5" w:rsidR="00702CB0" w:rsidRDefault="00000000">
      <w:r>
        <w:br/>
      </w:r>
      <w:r w:rsidR="00702CB0" w:rsidRPr="00702CB0">
        <w:t>import pandas as pd</w:t>
      </w:r>
      <w:r w:rsidR="00702CB0" w:rsidRPr="00702CB0">
        <w:br/>
      </w:r>
      <w:r w:rsidR="00702CB0" w:rsidRPr="00702CB0">
        <w:br/>
        <w:t>data = {</w:t>
      </w:r>
      <w:r w:rsidR="00702CB0" w:rsidRPr="00702CB0">
        <w:br/>
        <w:t>  "calories": [420, 380, 390],</w:t>
      </w:r>
      <w:r w:rsidR="00702CB0" w:rsidRPr="00702CB0">
        <w:br/>
        <w:t>  "duration": [50, 40, 45]</w:t>
      </w:r>
      <w:r w:rsidR="00702CB0" w:rsidRPr="00702CB0">
        <w:br/>
        <w:t>}</w:t>
      </w:r>
      <w:r w:rsidR="00702CB0" w:rsidRPr="00702CB0">
        <w:br/>
      </w:r>
      <w:r w:rsidR="00702CB0" w:rsidRPr="00702CB0">
        <w:br/>
        <w:t>#load data into a DataFrame object:</w:t>
      </w:r>
      <w:r w:rsidR="00702CB0" w:rsidRPr="00702CB0">
        <w:br/>
        <w:t>df = pd.DataFrame(data)</w:t>
      </w:r>
      <w:r w:rsidR="00702CB0" w:rsidRPr="00702CB0">
        <w:br/>
      </w:r>
      <w:r w:rsidR="00702CB0" w:rsidRPr="00702CB0">
        <w:br/>
        <w:t>print(df) </w:t>
      </w:r>
    </w:p>
    <w:p w14:paraId="23A8EFCD" w14:textId="77777777" w:rsidR="00702CB0" w:rsidRDefault="00702CB0"/>
    <w:p w14:paraId="7784E433" w14:textId="05E2E7DF" w:rsidR="00702CB0" w:rsidRDefault="00702CB0">
      <w:r>
        <w:t>Result:</w:t>
      </w:r>
    </w:p>
    <w:p w14:paraId="523758DD" w14:textId="77777777" w:rsidR="00702CB0" w:rsidRDefault="00702CB0"/>
    <w:p w14:paraId="55F9ECD7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calories  duration</w:t>
      </w:r>
    </w:p>
    <w:p w14:paraId="6FFFC566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 xml:space="preserve">  0       420        50</w:t>
      </w:r>
    </w:p>
    <w:p w14:paraId="4244DD54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 xml:space="preserve">  1       380        40</w:t>
      </w:r>
    </w:p>
    <w:p w14:paraId="66EBC258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 xml:space="preserve">  2       390        45</w:t>
      </w:r>
    </w:p>
    <w:p w14:paraId="5F400A73" w14:textId="77777777" w:rsidR="00702CB0" w:rsidRDefault="00702CB0"/>
    <w:p w14:paraId="55AF7494" w14:textId="77777777" w:rsidR="00702CB0" w:rsidRDefault="00702CB0"/>
    <w:p w14:paraId="62DF1955" w14:textId="77777777" w:rsidR="00702CB0" w:rsidRPr="00702CB0" w:rsidRDefault="00702CB0" w:rsidP="00702CB0">
      <w:pPr>
        <w:rPr>
          <w:b/>
          <w:bCs/>
          <w:lang w:val="en-IN"/>
        </w:rPr>
      </w:pPr>
      <w:r w:rsidRPr="00702CB0">
        <w:rPr>
          <w:b/>
          <w:bCs/>
          <w:lang w:val="en-IN"/>
        </w:rPr>
        <w:t>Locate Row</w:t>
      </w:r>
    </w:p>
    <w:p w14:paraId="23DBB742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As you can see from the result above, the DataFrame is like a table with rows and columns.</w:t>
      </w:r>
    </w:p>
    <w:p w14:paraId="3F122F9A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Pandas use the loc attribute to return one or more specified row(s)</w:t>
      </w:r>
    </w:p>
    <w:p w14:paraId="37B8EB81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Example</w:t>
      </w:r>
    </w:p>
    <w:p w14:paraId="4C2F956B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Return row 0:</w:t>
      </w:r>
    </w:p>
    <w:p w14:paraId="588416BE" w14:textId="77777777" w:rsidR="00702CB0" w:rsidRDefault="00702CB0" w:rsidP="00702CB0">
      <w:pPr>
        <w:rPr>
          <w:lang w:val="en-IN"/>
        </w:rPr>
      </w:pPr>
      <w:r w:rsidRPr="00702CB0">
        <w:rPr>
          <w:lang w:val="en-IN"/>
        </w:rPr>
        <w:t>#refer to the row index:</w:t>
      </w:r>
      <w:r w:rsidRPr="00702CB0">
        <w:rPr>
          <w:lang w:val="en-IN"/>
        </w:rPr>
        <w:br/>
        <w:t>print(df.loc[0])</w:t>
      </w:r>
    </w:p>
    <w:p w14:paraId="71377377" w14:textId="77777777" w:rsidR="00702CB0" w:rsidRDefault="00702CB0" w:rsidP="00702CB0">
      <w:pPr>
        <w:rPr>
          <w:lang w:val="en-IN"/>
        </w:rPr>
      </w:pPr>
    </w:p>
    <w:p w14:paraId="13F1D702" w14:textId="77777777" w:rsidR="00702CB0" w:rsidRDefault="00702CB0" w:rsidP="00702CB0">
      <w:pPr>
        <w:rPr>
          <w:lang w:val="en-IN"/>
        </w:rPr>
      </w:pPr>
    </w:p>
    <w:p w14:paraId="3A8F344D" w14:textId="381EE2DC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lastRenderedPageBreak/>
        <w:t>Example</w:t>
      </w:r>
    </w:p>
    <w:p w14:paraId="22D637A1" w14:textId="77777777" w:rsidR="00702CB0" w:rsidRPr="00702CB0" w:rsidRDefault="00702CB0" w:rsidP="00702CB0">
      <w:pPr>
        <w:rPr>
          <w:b/>
          <w:bCs/>
          <w:lang w:val="en-IN"/>
        </w:rPr>
      </w:pPr>
      <w:r w:rsidRPr="00702CB0">
        <w:rPr>
          <w:b/>
          <w:bCs/>
          <w:lang w:val="en-IN"/>
        </w:rPr>
        <w:t>Return row 0 and 1:</w:t>
      </w:r>
    </w:p>
    <w:p w14:paraId="0F20E42C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#use a list of indexes:</w:t>
      </w:r>
      <w:r w:rsidRPr="00702CB0">
        <w:rPr>
          <w:lang w:val="en-IN"/>
        </w:rPr>
        <w:br/>
        <w:t>print(df.loc[[0, 1]])</w:t>
      </w:r>
    </w:p>
    <w:p w14:paraId="27C43E14" w14:textId="77777777" w:rsidR="00702CB0" w:rsidRDefault="00702CB0" w:rsidP="00702CB0">
      <w:pPr>
        <w:rPr>
          <w:lang w:val="en-IN"/>
        </w:rPr>
      </w:pPr>
    </w:p>
    <w:p w14:paraId="0AF83CA6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Result</w:t>
      </w:r>
    </w:p>
    <w:p w14:paraId="703B5583" w14:textId="77777777" w:rsidR="00702CB0" w:rsidRPr="00702CB0" w:rsidRDefault="00702CB0" w:rsidP="00702CB0">
      <w:pPr>
        <w:rPr>
          <w:lang w:val="en-IN"/>
        </w:rPr>
      </w:pPr>
    </w:p>
    <w:p w14:paraId="2F4C7F0C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 xml:space="preserve">     calories  duration</w:t>
      </w:r>
    </w:p>
    <w:p w14:paraId="24B2BDF6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 xml:space="preserve">  0       420        50</w:t>
      </w:r>
    </w:p>
    <w:p w14:paraId="782E4E98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 xml:space="preserve">  1       380        40</w:t>
      </w:r>
    </w:p>
    <w:p w14:paraId="7D220C43" w14:textId="77777777" w:rsidR="00702CB0" w:rsidRDefault="00702CB0" w:rsidP="00702CB0">
      <w:pPr>
        <w:rPr>
          <w:lang w:val="en-IN"/>
        </w:rPr>
      </w:pPr>
    </w:p>
    <w:p w14:paraId="22D07CC3" w14:textId="77777777" w:rsidR="00702CB0" w:rsidRPr="00702CB0" w:rsidRDefault="00702CB0" w:rsidP="00702CB0">
      <w:pPr>
        <w:rPr>
          <w:b/>
          <w:bCs/>
          <w:lang w:val="en-IN"/>
        </w:rPr>
      </w:pPr>
      <w:r w:rsidRPr="00702CB0">
        <w:rPr>
          <w:b/>
          <w:bCs/>
          <w:lang w:val="en-IN"/>
        </w:rPr>
        <w:t>Named Indexes</w:t>
      </w:r>
    </w:p>
    <w:p w14:paraId="334EFE03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With the index argument, you can name your own indexes.</w:t>
      </w:r>
    </w:p>
    <w:p w14:paraId="78738344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Example</w:t>
      </w:r>
    </w:p>
    <w:p w14:paraId="027FC12A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Add a list of names to give each row a name:</w:t>
      </w:r>
    </w:p>
    <w:p w14:paraId="7A222CAA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import pandas as pd</w:t>
      </w:r>
      <w:r w:rsidRPr="00702CB0">
        <w:rPr>
          <w:lang w:val="en-IN"/>
        </w:rPr>
        <w:br/>
      </w:r>
      <w:r w:rsidRPr="00702CB0">
        <w:rPr>
          <w:lang w:val="en-IN"/>
        </w:rPr>
        <w:br/>
        <w:t>data = {</w:t>
      </w:r>
      <w:r w:rsidRPr="00702CB0">
        <w:rPr>
          <w:lang w:val="en-IN"/>
        </w:rPr>
        <w:br/>
        <w:t>  "calories": [420, 380, 390],</w:t>
      </w:r>
      <w:r w:rsidRPr="00702CB0">
        <w:rPr>
          <w:lang w:val="en-IN"/>
        </w:rPr>
        <w:br/>
        <w:t>  "duration": [50, 40, 45]</w:t>
      </w:r>
      <w:r w:rsidRPr="00702CB0">
        <w:rPr>
          <w:lang w:val="en-IN"/>
        </w:rPr>
        <w:br/>
        <w:t>}</w:t>
      </w:r>
      <w:r w:rsidRPr="00702CB0">
        <w:rPr>
          <w:lang w:val="en-IN"/>
        </w:rPr>
        <w:br/>
      </w:r>
      <w:r w:rsidRPr="00702CB0">
        <w:rPr>
          <w:lang w:val="en-IN"/>
        </w:rPr>
        <w:br/>
        <w:t>df = pd.DataFrame(data, index = ["day1", "day2", "day3"])</w:t>
      </w:r>
      <w:r w:rsidRPr="00702CB0">
        <w:rPr>
          <w:lang w:val="en-IN"/>
        </w:rPr>
        <w:br/>
      </w:r>
      <w:r w:rsidRPr="00702CB0">
        <w:rPr>
          <w:lang w:val="en-IN"/>
        </w:rPr>
        <w:br/>
        <w:t>print(df) </w:t>
      </w:r>
    </w:p>
    <w:p w14:paraId="7AF0F1AE" w14:textId="234CCF84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Result</w:t>
      </w:r>
    </w:p>
    <w:p w14:paraId="7D82B0F1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 xml:space="preserve">        calories  duration</w:t>
      </w:r>
    </w:p>
    <w:p w14:paraId="19CB195F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 xml:space="preserve">  day1       420        50</w:t>
      </w:r>
    </w:p>
    <w:p w14:paraId="1F9902E4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 xml:space="preserve">  day2       380        40</w:t>
      </w:r>
    </w:p>
    <w:p w14:paraId="4C10B334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 xml:space="preserve">  day3       390        45</w:t>
      </w:r>
    </w:p>
    <w:p w14:paraId="0836C30E" w14:textId="77777777" w:rsidR="00702CB0" w:rsidRPr="00702CB0" w:rsidRDefault="00702CB0" w:rsidP="00702CB0">
      <w:pPr>
        <w:rPr>
          <w:b/>
          <w:bCs/>
          <w:lang w:val="en-IN"/>
        </w:rPr>
      </w:pPr>
      <w:r w:rsidRPr="00702CB0">
        <w:rPr>
          <w:b/>
          <w:bCs/>
          <w:lang w:val="en-IN"/>
        </w:rPr>
        <w:lastRenderedPageBreak/>
        <w:t>Locate Named Indexes</w:t>
      </w:r>
    </w:p>
    <w:p w14:paraId="37E5A79C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Use the named index in the loc attribute to return the specified row(s).</w:t>
      </w:r>
    </w:p>
    <w:p w14:paraId="005BD601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Example</w:t>
      </w:r>
    </w:p>
    <w:p w14:paraId="5E2D9F08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Return "day2":</w:t>
      </w:r>
    </w:p>
    <w:p w14:paraId="173AD85E" w14:textId="77777777" w:rsidR="00702CB0" w:rsidRPr="00702CB0" w:rsidRDefault="00702CB0" w:rsidP="00702CB0">
      <w:pPr>
        <w:rPr>
          <w:lang w:val="en-IN"/>
        </w:rPr>
      </w:pPr>
      <w:r w:rsidRPr="00702CB0">
        <w:rPr>
          <w:lang w:val="en-IN"/>
        </w:rPr>
        <w:t>#refer to the named index:</w:t>
      </w:r>
      <w:r w:rsidRPr="00702CB0">
        <w:rPr>
          <w:lang w:val="en-IN"/>
        </w:rPr>
        <w:br/>
        <w:t>print(df.loc["day2"])</w:t>
      </w:r>
    </w:p>
    <w:p w14:paraId="20E56CA4" w14:textId="77777777" w:rsidR="00D8140A" w:rsidRDefault="00D8140A" w:rsidP="00D8140A">
      <w:pPr>
        <w:rPr>
          <w:lang w:val="en-IN"/>
        </w:rPr>
      </w:pPr>
    </w:p>
    <w:p w14:paraId="4AEA2BC6" w14:textId="02E6070B" w:rsidR="00D8140A" w:rsidRPr="00D8140A" w:rsidRDefault="00D8140A" w:rsidP="00D8140A">
      <w:pPr>
        <w:rPr>
          <w:b/>
          <w:bCs/>
          <w:lang w:val="en-IN"/>
        </w:rPr>
      </w:pPr>
      <w:r w:rsidRPr="00D8140A">
        <w:rPr>
          <w:b/>
          <w:bCs/>
          <w:lang w:val="en-IN"/>
        </w:rPr>
        <w:t>Display By Column</w:t>
      </w:r>
      <w:r>
        <w:rPr>
          <w:b/>
          <w:bCs/>
          <w:lang w:val="en-IN"/>
        </w:rPr>
        <w:t xml:space="preserve"> name</w:t>
      </w:r>
    </w:p>
    <w:p w14:paraId="453F2829" w14:textId="77777777" w:rsidR="00D8140A" w:rsidRDefault="00D8140A" w:rsidP="00D8140A">
      <w:pPr>
        <w:rPr>
          <w:lang w:val="en-IN"/>
        </w:rPr>
      </w:pPr>
    </w:p>
    <w:p w14:paraId="464377BB" w14:textId="6A33187B" w:rsidR="00D8140A" w:rsidRPr="00D8140A" w:rsidRDefault="00D8140A" w:rsidP="00D8140A">
      <w:pPr>
        <w:rPr>
          <w:lang w:val="en-IN"/>
        </w:rPr>
      </w:pPr>
      <w:r w:rsidRPr="00D8140A">
        <w:rPr>
          <w:lang w:val="en-IN"/>
        </w:rPr>
        <w:t>print(df['calories'])</w:t>
      </w:r>
    </w:p>
    <w:p w14:paraId="3FA4C49A" w14:textId="53C36866" w:rsidR="00D8140A" w:rsidRPr="00D8140A" w:rsidRDefault="00D8140A" w:rsidP="00D8140A">
      <w:pPr>
        <w:rPr>
          <w:b/>
          <w:bCs/>
          <w:lang w:val="en-IN"/>
        </w:rPr>
      </w:pPr>
      <w:r w:rsidRPr="00D8140A">
        <w:rPr>
          <w:b/>
          <w:bCs/>
          <w:lang w:val="en-IN"/>
        </w:rPr>
        <w:t>Display By Column</w:t>
      </w:r>
      <w:r>
        <w:rPr>
          <w:b/>
          <w:bCs/>
          <w:lang w:val="en-IN"/>
        </w:rPr>
        <w:t xml:space="preserve"> name</w:t>
      </w:r>
      <w:r>
        <w:rPr>
          <w:b/>
          <w:bCs/>
          <w:lang w:val="en-IN"/>
        </w:rPr>
        <w:t xml:space="preserve"> without index</w:t>
      </w:r>
    </w:p>
    <w:p w14:paraId="255524D1" w14:textId="77777777" w:rsidR="00D8140A" w:rsidRPr="00D8140A" w:rsidRDefault="00D8140A" w:rsidP="00D8140A">
      <w:pPr>
        <w:rPr>
          <w:lang w:val="en-IN"/>
        </w:rPr>
      </w:pPr>
    </w:p>
    <w:p w14:paraId="26F72EE8" w14:textId="4E721E45" w:rsidR="00D8140A" w:rsidRDefault="00D8140A" w:rsidP="00D8140A">
      <w:pPr>
        <w:rPr>
          <w:lang w:val="en-IN"/>
        </w:rPr>
      </w:pPr>
      <w:r w:rsidRPr="00D8140A">
        <w:rPr>
          <w:lang w:val="en-IN"/>
        </w:rPr>
        <w:t>print(df['calories'].to_string(index=False))</w:t>
      </w:r>
    </w:p>
    <w:p w14:paraId="6F5A4ECA" w14:textId="77777777" w:rsidR="00D8140A" w:rsidRPr="00702CB0" w:rsidRDefault="00D8140A" w:rsidP="00702CB0">
      <w:pPr>
        <w:rPr>
          <w:lang w:val="en-IN"/>
        </w:rPr>
      </w:pPr>
    </w:p>
    <w:p w14:paraId="42638791" w14:textId="42807904" w:rsidR="007D49DD" w:rsidRDefault="00000000">
      <w:r>
        <w:br/>
      </w:r>
    </w:p>
    <w:p w14:paraId="2D9DB8B9" w14:textId="77777777" w:rsidR="007D49DD" w:rsidRDefault="00000000">
      <w:pPr>
        <w:pStyle w:val="Heading1"/>
      </w:pPr>
      <w:r>
        <w:t>5. Basic Operations</w:t>
      </w:r>
    </w:p>
    <w:p w14:paraId="799FF6C7" w14:textId="77777777" w:rsidR="00D8140A" w:rsidRDefault="00000000">
      <w:r>
        <w:br/>
        <w:t># Accessing columns</w:t>
      </w:r>
      <w:r>
        <w:br/>
        <w:t>print(df['Name'])</w:t>
      </w:r>
      <w:r>
        <w:br/>
      </w:r>
      <w:r>
        <w:br/>
        <w:t># Basic statistics</w:t>
      </w:r>
      <w:r>
        <w:br/>
        <w:t>print(df.describe())</w:t>
      </w:r>
      <w:r>
        <w:br/>
      </w:r>
      <w:r>
        <w:br/>
        <w:t># Filtering data</w:t>
      </w:r>
      <w:r>
        <w:br/>
      </w:r>
    </w:p>
    <w:p w14:paraId="4C0D5FC5" w14:textId="3FE61AD3" w:rsidR="00D8140A" w:rsidRPr="00D8140A" w:rsidRDefault="00D8140A">
      <w:r w:rsidRPr="00D8140A">
        <w:t>print(df[df['duration'] &gt; 40])</w:t>
      </w:r>
    </w:p>
    <w:p w14:paraId="6E49EBA1" w14:textId="77777777" w:rsidR="00D8140A" w:rsidRDefault="00D8140A"/>
    <w:p w14:paraId="750FD31E" w14:textId="77777777" w:rsidR="00D8140A" w:rsidRDefault="00D8140A"/>
    <w:p w14:paraId="16C4594A" w14:textId="24E15F40" w:rsidR="007D49DD" w:rsidRDefault="00000000">
      <w:r>
        <w:lastRenderedPageBreak/>
        <w:br/>
      </w:r>
    </w:p>
    <w:p w14:paraId="05A23BAF" w14:textId="77777777" w:rsidR="007D49DD" w:rsidRDefault="00000000">
      <w:pPr>
        <w:pStyle w:val="Heading1"/>
      </w:pPr>
      <w:r>
        <w:t>6. Modifying Data</w:t>
      </w:r>
    </w:p>
    <w:p w14:paraId="31254B42" w14:textId="77777777" w:rsidR="00D8140A" w:rsidRDefault="00000000" w:rsidP="00D8140A">
      <w:r>
        <w:br/>
        <w:t># Adding a new column</w:t>
      </w:r>
      <w:r>
        <w:br/>
      </w:r>
    </w:p>
    <w:p w14:paraId="336837E3" w14:textId="5A8EBE3F" w:rsidR="00D8140A" w:rsidRDefault="00D8140A" w:rsidP="00D8140A">
      <w:r>
        <w:t>df['Vitamin'] = [50, 600, 70]</w:t>
      </w:r>
    </w:p>
    <w:p w14:paraId="1979E987" w14:textId="43091EF8" w:rsidR="00D8140A" w:rsidRDefault="00D8140A" w:rsidP="00D8140A">
      <w:r>
        <w:t>print(df)</w:t>
      </w:r>
    </w:p>
    <w:p w14:paraId="4B5DE42A" w14:textId="77777777" w:rsidR="005F4997" w:rsidRDefault="00000000" w:rsidP="005F4997">
      <w:r>
        <w:br/>
      </w:r>
      <w:r>
        <w:br/>
        <w:t># Deleting a column</w:t>
      </w:r>
      <w:r>
        <w:br/>
      </w:r>
    </w:p>
    <w:p w14:paraId="6C070515" w14:textId="77777777" w:rsidR="005F4997" w:rsidRDefault="005F4997" w:rsidP="005F4997">
      <w:r>
        <w:t>del df['duration']</w:t>
      </w:r>
    </w:p>
    <w:p w14:paraId="3BD86D36" w14:textId="0FDEC529" w:rsidR="007D49DD" w:rsidRDefault="005F4997" w:rsidP="005F4997">
      <w:r>
        <w:t>print(df)</w:t>
      </w:r>
      <w:r w:rsidR="00000000">
        <w:br/>
      </w:r>
    </w:p>
    <w:p w14:paraId="2E61D088" w14:textId="77777777" w:rsidR="00D8140A" w:rsidRDefault="00D8140A"/>
    <w:p w14:paraId="3621A33E" w14:textId="77777777" w:rsidR="00D8140A" w:rsidRDefault="00D8140A"/>
    <w:p w14:paraId="261F668C" w14:textId="2F5FCB2A" w:rsidR="007D49DD" w:rsidRDefault="005F4997">
      <w:pPr>
        <w:pStyle w:val="Heading1"/>
      </w:pPr>
      <w:r>
        <w:t>7</w:t>
      </w:r>
      <w:r w:rsidR="00000000">
        <w:t>. Tips for Students</w:t>
      </w:r>
    </w:p>
    <w:p w14:paraId="1DADD909" w14:textId="77777777" w:rsidR="007D49DD" w:rsidRDefault="00000000">
      <w:r>
        <w:t>- Always look at the data using `head()` and `info()`.</w:t>
      </w:r>
      <w:r>
        <w:br/>
        <w:t>- Use `describe()` to understand summary statistics.</w:t>
      </w:r>
      <w:r>
        <w:br/>
        <w:t>- Filter data using conditions in square brackets.</w:t>
      </w:r>
      <w:r>
        <w:br/>
        <w:t>- Pandas is best learned by practicing with real-world datasets.</w:t>
      </w:r>
    </w:p>
    <w:sectPr w:rsidR="007D49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438364">
    <w:abstractNumId w:val="8"/>
  </w:num>
  <w:num w:numId="2" w16cid:durableId="1361854776">
    <w:abstractNumId w:val="6"/>
  </w:num>
  <w:num w:numId="3" w16cid:durableId="744685939">
    <w:abstractNumId w:val="5"/>
  </w:num>
  <w:num w:numId="4" w16cid:durableId="1389691085">
    <w:abstractNumId w:val="4"/>
  </w:num>
  <w:num w:numId="5" w16cid:durableId="1619874812">
    <w:abstractNumId w:val="7"/>
  </w:num>
  <w:num w:numId="6" w16cid:durableId="1423838169">
    <w:abstractNumId w:val="3"/>
  </w:num>
  <w:num w:numId="7" w16cid:durableId="173149646">
    <w:abstractNumId w:val="2"/>
  </w:num>
  <w:num w:numId="8" w16cid:durableId="1601063398">
    <w:abstractNumId w:val="1"/>
  </w:num>
  <w:num w:numId="9" w16cid:durableId="89347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564"/>
    <w:rsid w:val="0029639D"/>
    <w:rsid w:val="00326F90"/>
    <w:rsid w:val="005F4997"/>
    <w:rsid w:val="00702CB0"/>
    <w:rsid w:val="007D49DD"/>
    <w:rsid w:val="00AA1D8D"/>
    <w:rsid w:val="00B47730"/>
    <w:rsid w:val="00CB0664"/>
    <w:rsid w:val="00D814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316F0"/>
  <w14:defaultImageDpi w14:val="300"/>
  <w15:docId w15:val="{396003DD-3615-41CF-AF54-AAEC8EE8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9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96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941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1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453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48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8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6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4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3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5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Karthikeyan S</cp:lastModifiedBy>
  <cp:revision>2</cp:revision>
  <dcterms:created xsi:type="dcterms:W3CDTF">2013-12-23T23:15:00Z</dcterms:created>
  <dcterms:modified xsi:type="dcterms:W3CDTF">2025-04-15T22:01:00Z</dcterms:modified>
  <cp:category/>
</cp:coreProperties>
</file>
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Pandas Basics - Exercises</w:t>
      </w:r>
    </w:p>
    <w:p>
      <w:pPr>
        <w:pStyle w:val="Heading2"/>
      </w:pPr>
      <w:r>
        <w:t>1. Exercise 1: Create a Series and Access Values</w:t>
      </w:r>
    </w:p>
    <w:p>
      <w:r>
        <w:t>1. Create a Pandas Series with values [5, 10, 15, 20].</w:t>
        <w:br/>
        <w:t>2. Print the second value using index.</w:t>
      </w:r>
    </w:p>
    <w:p>
      <w:pPr>
        <w:pStyle w:val="Heading2"/>
      </w:pPr>
      <w:r>
        <w:t>2. Exercise 2: Create a DataFrame and Access Rows</w:t>
      </w:r>
    </w:p>
    <w:p>
      <w:r>
        <w:t>1. Create a DataFrame with this data:</w:t>
        <w:br/>
        <w:br/>
        <w:t>data = {</w:t>
        <w:br/>
        <w:t xml:space="preserve">  "calories": [500, 300, 450],</w:t>
        <w:br/>
        <w:t xml:space="preserve">  "duration": [60, 30, 45]</w:t>
        <w:br/>
        <w:t>}</w:t>
        <w:br/>
        <w:br/>
        <w:t>2. Print only the second row using .loc[].</w:t>
      </w:r>
    </w:p>
    <w:p>
      <w:pPr>
        <w:pStyle w:val="Heading2"/>
      </w:pPr>
      <w:r>
        <w:t>3. Exercise 3: Custom Indexing and Row Access</w:t>
      </w:r>
    </w:p>
    <w:p>
      <w:r>
        <w:t>1. Create the same DataFrame above with custom row indexes: "day1", "day2", "day3".</w:t>
        <w:br/>
        <w:t>2. Print the row for "day3" using .loc[].</w:t>
      </w:r>
    </w:p>
    <w:p>
      <w:pPr>
        <w:pStyle w:val="Heading2"/>
      </w:pPr>
      <w:r>
        <w:t>4. Exercise 4: Column Access and Filtering</w:t>
      </w:r>
    </w:p>
    <w:p>
      <w:r>
        <w:t>1. From the same DataFrame, print only the calories column without showing index.</w:t>
        <w:br/>
        <w:t>2. Print all rows where duration is greater than 40.</w:t>
      </w:r>
    </w:p>
    <w:p>
      <w:pPr>
        <w:pStyle w:val="Heading2"/>
      </w:pPr>
      <w:r>
        <w:t>5. Exercise 5: Modify the DataFrame</w:t>
      </w:r>
    </w:p>
    <w:p>
      <w:r>
        <w:t>1. Add a new column named "Vitamin" with values [100, 200, 300].</w:t>
        <w:br/>
        <w:t>2. Delete the duration column.</w:t>
        <w:br/>
        <w:t>3. Print the final DataFrame.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
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Pandas Basics - Solutions</w:t>
      </w:r>
    </w:p>
    <w:p>
      <w:pPr>
        <w:pStyle w:val="Heading2"/>
      </w:pPr>
      <w:r>
        <w:t>1. Exercise 1: Create a Series and Access Values</w:t>
      </w:r>
    </w:p>
    <w:p>
      <w:r>
        <w:t>import pandas as pd</w:t>
        <w:br/>
        <w:br/>
        <w:t>data = [5, 10, 15, 20]</w:t>
        <w:br/>
        <w:t>s = pd.Series(data)</w:t>
        <w:br/>
        <w:t>print(s[1])  # Output: 10</w:t>
      </w:r>
    </w:p>
    <w:p>
      <w:pPr>
        <w:pStyle w:val="Heading2"/>
      </w:pPr>
      <w:r>
        <w:t>2. Exercise 2: Create a DataFrame and Access Rows</w:t>
      </w:r>
    </w:p>
    <w:p>
      <w:r>
        <w:t>import pandas as pd</w:t>
        <w:br/>
        <w:br/>
        <w:t>data = {</w:t>
        <w:br/>
        <w:t xml:space="preserve">  "calories": [500, 300, 450],</w:t>
        <w:br/>
        <w:t xml:space="preserve">  "duration": [60, 30, 45]</w:t>
        <w:br/>
        <w:t>}</w:t>
        <w:br/>
        <w:t>df = pd.DataFrame(data)</w:t>
        <w:br/>
        <w:t>print(df.loc[1])</w:t>
      </w:r>
    </w:p>
    <w:p>
      <w:pPr>
        <w:pStyle w:val="Heading2"/>
      </w:pPr>
      <w:r>
        <w:t>3. Exercise 3: Custom Indexing and Row Access</w:t>
      </w:r>
    </w:p>
    <w:p>
      <w:r>
        <w:t>import pandas as pd</w:t>
        <w:br/>
        <w:br/>
        <w:t>data = {</w:t>
        <w:br/>
        <w:t xml:space="preserve">  "calories": [500, 300, 450],</w:t>
        <w:br/>
        <w:t xml:space="preserve">  "duration": [60, 30, 45]</w:t>
        <w:br/>
        <w:t>}</w:t>
        <w:br/>
        <w:t>df = pd.DataFrame(data, index=["day1", "day2", "day3"])</w:t>
        <w:br/>
        <w:t>print(df.loc["day3"])</w:t>
      </w:r>
    </w:p>
    <w:p>
      <w:pPr>
        <w:pStyle w:val="Heading2"/>
      </w:pPr>
      <w:r>
        <w:t>4. Exercise 4: Column Access and Filtering</w:t>
      </w:r>
    </w:p>
    <w:p>
      <w:r>
        <w:t>print(df["calories"].to_string(index=False))</w:t>
        <w:br/>
        <w:t>print(df[df["duration"] &gt; 40])</w:t>
      </w:r>
    </w:p>
    <w:p>
      <w:pPr>
        <w:pStyle w:val="Heading2"/>
      </w:pPr>
      <w:r>
        <w:t>5. Exercise 5: Modify the DataFrame</w:t>
      </w:r>
    </w:p>
    <w:p>
      <w:r>
        <w:t>df["Vitamin"] = [100, 200, 300]</w:t>
        <w:br/>
        <w:t>del df["duration"]</w:t>
        <w:br/>
        <w:t>print(df)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